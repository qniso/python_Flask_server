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40F42" w14:textId="49E7C985" w:rsidR="003F581E" w:rsidRPr="00BD66C0" w:rsidRDefault="003F581E" w:rsidP="003F581E">
      <w:pPr>
        <w:pStyle w:val="aff8"/>
        <w:spacing w:before="0" w:beforeAutospacing="0" w:after="0" w:afterAutospacing="0"/>
        <w:ind w:left="6521" w:right="-1283"/>
        <w:rPr>
          <w:sz w:val="28"/>
          <w:szCs w:val="28"/>
        </w:rPr>
      </w:pPr>
      <w:r w:rsidRPr="00BD66C0">
        <w:rPr>
          <w:sz w:val="28"/>
          <w:szCs w:val="28"/>
        </w:rPr>
        <w:t>Директору</w:t>
      </w:r>
      <w:r w:rsidRPr="00BD66C0">
        <w:rPr>
          <w:sz w:val="28"/>
          <w:szCs w:val="28"/>
        </w:rPr>
        <w:br/>
        <w:t>ТОВ "</w:t>
      </w:r>
      <w:r w:rsidRPr="00BD66C0">
        <w:rPr>
          <w:sz w:val="28"/>
          <w:szCs w:val="28"/>
          <w:lang w:val="en-US"/>
        </w:rPr>
        <w:t xml:space="preserve">OATS</w:t>
      </w:r>
      <w:r w:rsidRPr="00BD66C0">
        <w:rPr>
          <w:sz w:val="28"/>
          <w:szCs w:val="28"/>
        </w:rPr>
        <w:t>"</w:t>
      </w:r>
      <w:r w:rsidRPr="00BD66C0">
        <w:rPr>
          <w:sz w:val="28"/>
          <w:szCs w:val="28"/>
        </w:rPr>
        <w:br/>
        <w:t xml:space="preserve">З.Р. </w:t>
      </w:r>
      <w:proofErr w:type="spellStart"/>
      <w:r w:rsidRPr="00BD66C0">
        <w:rPr>
          <w:sz w:val="28"/>
          <w:szCs w:val="28"/>
        </w:rPr>
        <w:t>Зинатулина</w:t>
      </w:r>
      <w:proofErr w:type="spellEnd"/>
      <w:r w:rsidRPr="00BD66C0">
        <w:rPr>
          <w:sz w:val="28"/>
          <w:szCs w:val="28"/>
        </w:rPr>
        <w:br/>
      </w:r>
      <w:proofErr w:type="spellStart"/>
      <w:r w:rsidRPr="00BD66C0">
        <w:rPr>
          <w:sz w:val="28"/>
          <w:szCs w:val="28"/>
        </w:rPr>
        <w:t>Фахівець</w:t>
      </w:r>
      <w:proofErr w:type="spellEnd"/>
      <w:r w:rsidRPr="00BD66C0">
        <w:rPr>
          <w:sz w:val="28"/>
          <w:szCs w:val="28"/>
        </w:rPr>
        <w:t xml:space="preserve"> </w:t>
      </w:r>
      <w:proofErr w:type="spellStart"/>
      <w:r w:rsidRPr="00BD66C0">
        <w:rPr>
          <w:sz w:val="28"/>
          <w:szCs w:val="28"/>
        </w:rPr>
        <w:t>відділу</w:t>
      </w:r>
      <w:proofErr w:type="spellEnd"/>
      <w:r w:rsidRPr="00BD66C0">
        <w:rPr>
          <w:sz w:val="28"/>
          <w:szCs w:val="28"/>
        </w:rPr>
        <w:t xml:space="preserve"> </w:t>
      </w:r>
      <w:proofErr w:type="spellStart"/>
      <w:r w:rsidRPr="00BD66C0">
        <w:rPr>
          <w:sz w:val="28"/>
          <w:szCs w:val="28"/>
        </w:rPr>
        <w:t>розробки</w:t>
      </w:r>
      <w:proofErr w:type="spellEnd"/>
      <w:r w:rsidRPr="00BD66C0">
        <w:rPr>
          <w:sz w:val="28"/>
          <w:szCs w:val="28"/>
        </w:rPr>
        <w:t xml:space="preserve"> </w:t>
      </w:r>
    </w:p>
    <w:p w14:paraId="5C2AD88B" w14:textId="476F119A" w:rsidR="00CA0FDC" w:rsidRPr="00C46FFB" w:rsidRDefault="00CA0FDC" w:rsidP="003F581E">
      <w:pPr>
        <w:pStyle w:val="aff8"/>
        <w:spacing w:before="0" w:beforeAutospacing="0" w:after="0" w:afterAutospacing="0"/>
        <w:ind w:left="6521" w:right="-1283"/>
        <w:rPr>
          <w:sz w:val="28"/>
          <w:szCs w:val="28"/>
        </w:rPr>
      </w:pPr>
      <w:r w:rsidRPr="00C46FFB">
        <w:rPr>
          <w:sz w:val="28"/>
          <w:szCs w:val="28"/>
        </w:rPr>
        <w:t xml:space="preserve">Роман Корюк</w:t>
      </w:r>
    </w:p>
    <w:p w14:paraId="6DEE7450" w14:textId="11E4BC6F" w:rsidR="00F641F5" w:rsidRPr="00C46FFB" w:rsidRDefault="00F641F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F1D9A03" w14:textId="46E687D0" w:rsidR="00BD66C0" w:rsidRDefault="00BD66C0" w:rsidP="00BD66C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D66C0">
        <w:rPr>
          <w:rFonts w:ascii="Times New Roman" w:hAnsi="Times New Roman" w:cs="Times New Roman"/>
          <w:sz w:val="28"/>
          <w:szCs w:val="28"/>
          <w:lang w:val="uk-UA"/>
        </w:rPr>
        <w:t>Заява</w:t>
      </w:r>
    </w:p>
    <w:p w14:paraId="14F5095C" w14:textId="6E185203" w:rsidR="00BD66C0" w:rsidRPr="009D10D1" w:rsidRDefault="003E3CEB" w:rsidP="00B424B0">
      <w:pPr>
        <w:ind w:left="-1418" w:right="-1283"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Прошу надати мені частину щорічної відпустки з 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 xml:space="preserve">20.08.2022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 xml:space="preserve">31.12.2022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 на строк </w:t>
      </w:r>
      <w:r w:rsidRPr="003E3CEB">
        <w:rPr>
          <w:rFonts w:ascii="Times New Roman" w:hAnsi="Times New Roman" w:cs="Times New Roman"/>
          <w:sz w:val="28"/>
          <w:szCs w:val="28"/>
          <w:lang w:val="uk-UA"/>
        </w:rPr>
        <w:t xml:space="preserve">134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 xml:space="preserve"> календарних </w:t>
      </w:r>
      <w:r w:rsidR="00B6148B" w:rsidRPr="003E3CEB">
        <w:rPr>
          <w:rFonts w:ascii="Times New Roman" w:hAnsi="Times New Roman" w:cs="Times New Roman"/>
          <w:sz w:val="28"/>
          <w:szCs w:val="28"/>
          <w:lang w:val="uk-UA"/>
        </w:rPr>
        <w:t xml:space="preserve">днів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6148B" w:rsidRPr="008542F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9D10D1">
        <w:rPr>
          <w:rFonts w:ascii="Times New Roman" w:hAnsi="Times New Roman" w:cs="Times New Roman"/>
          <w:sz w:val="28"/>
          <w:szCs w:val="28"/>
          <w:lang w:val="uk-UA"/>
        </w:rPr>
        <w:t>Прошу виплатити мені відпускні згідно вимог чинного законодавства.</w:t>
      </w:r>
    </w:p>
    <w:tbl>
      <w:tblPr>
        <w:tblStyle w:val="aff0"/>
        <w:tblpPr w:leftFromText="180" w:rightFromText="180" w:vertAnchor="text" w:horzAnchor="margin" w:tblpX="-885" w:tblpY="215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18"/>
        <w:gridCol w:w="3327"/>
        <w:gridCol w:w="4395"/>
      </w:tblGrid>
      <w:tr w:rsidR="001922B1" w14:paraId="181DF158" w14:textId="77777777" w:rsidTr="00654438">
        <w:trPr>
          <w:trHeight w:val="493"/>
        </w:trPr>
        <w:tc>
          <w:tcPr>
            <w:tcW w:w="3018" w:type="dxa"/>
          </w:tcPr>
          <w:p w14:paraId="732237E5" w14:textId="77777777" w:rsidR="001922B1" w:rsidRPr="009D10D1" w:rsidRDefault="001922B1" w:rsidP="00654438">
            <w:pPr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</w:pPr>
          </w:p>
        </w:tc>
        <w:tc>
          <w:tcPr>
            <w:tcW w:w="3327" w:type="dxa"/>
            <w:vMerge w:val="restart"/>
          </w:tcPr>
          <w:p w14:paraId="02C75038" w14:textId="77777777" w:rsidR="001922B1" w:rsidRPr="009D10D1" w:rsidRDefault="001922B1" w:rsidP="006544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1440000" cy="1440000"/>
                  <wp:docPr id="100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zgotovlenie-faksimile-300x300-2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0000" cy="14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  <w:tc>
          <w:tcPr>
            <w:tcW w:w="4395" w:type="dxa"/>
          </w:tcPr>
          <w:p w14:paraId="335D29EB" w14:textId="77777777" w:rsidR="001922B1" w:rsidRPr="009D10D1" w:rsidRDefault="001922B1" w:rsidP="006544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1922B1" w14:paraId="16478A0D" w14:textId="77777777" w:rsidTr="00654438">
        <w:trPr>
          <w:trHeight w:val="493"/>
        </w:trPr>
        <w:tc>
          <w:tcPr>
            <w:tcW w:w="3018" w:type="dxa"/>
            <w:vAlign w:val="center"/>
          </w:tcPr>
          <w:p w14:paraId="4FC086B3" w14:textId="77777777" w:rsidR="001922B1" w:rsidRDefault="001922B1" w:rsidP="006544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10D1">
              <w:rPr>
                <w:rFonts w:ascii="Times New Roman" w:hAnsi="Times New Roman" w:cs="Times New Roman"/>
                <w:sz w:val="28"/>
                <w:szCs w:val="28"/>
                <w:u w:val="single"/>
                <w:lang w:val="uk-UA"/>
              </w:rPr>
              <w:t xml:space="preserve">10.21.2022</w:t>
            </w: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  <w:tc>
          <w:tcPr>
            <w:tcW w:w="3327" w:type="dxa"/>
            <w:vMerge/>
          </w:tcPr>
          <w:p w14:paraId="27FC50AE" w14:textId="77777777" w:rsidR="001922B1" w:rsidRPr="00BD45B2" w:rsidRDefault="001922B1" w:rsidP="0065443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395" w:type="dxa"/>
            <w:vAlign w:val="center"/>
          </w:tcPr>
          <w:p w14:paraId="15AFD9E9" w14:textId="77777777" w:rsidR="001922B1" w:rsidRDefault="001922B1" w:rsidP="00654438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D10D1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Роман Корюк</w:t>
            </w:r>
          </w:p>
        </w:tc>
      </w:tr>
    </w:tbl>
    <w:p w14:paraId="2EAFEC32" w14:textId="515AF934" w:rsidR="00882CD9" w:rsidRPr="009D10D1" w:rsidRDefault="00882CD9" w:rsidP="00B424B0">
      <w:pPr>
        <w:ind w:left="-1418" w:right="-1283"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14:paraId="1894CAE7" w14:textId="1A585C41" w:rsidR="00BD66C0" w:rsidRDefault="00BD66C0" w:rsidP="00BD66C0">
      <w:pPr>
        <w:ind w:left="-1418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C838428" w14:textId="4B846F8B" w:rsidR="00BD66C0" w:rsidRDefault="00BD66C0" w:rsidP="0024633E">
      <w:pPr>
        <w:ind w:left="-1418" w:right="-1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F878FEF" w14:textId="749324F4" w:rsidR="00101CFA" w:rsidRPr="00101CFA" w:rsidRDefault="00101CFA" w:rsidP="00B92564">
      <w:pPr>
        <w:spacing w:after="0"/>
        <w:ind w:left="-1361" w:right="-1283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sectPr w:rsidR="00101CFA" w:rsidRPr="00101CFA" w:rsidSect="00101CFA">
      <w:pgSz w:w="12240" w:h="15840"/>
      <w:pgMar w:top="1146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6014749">
    <w:abstractNumId w:val="8"/>
  </w:num>
  <w:num w:numId="2" w16cid:durableId="1641112577">
    <w:abstractNumId w:val="6"/>
  </w:num>
  <w:num w:numId="3" w16cid:durableId="1276326190">
    <w:abstractNumId w:val="5"/>
  </w:num>
  <w:num w:numId="4" w16cid:durableId="1760524470">
    <w:abstractNumId w:val="4"/>
  </w:num>
  <w:num w:numId="5" w16cid:durableId="1280140471">
    <w:abstractNumId w:val="7"/>
  </w:num>
  <w:num w:numId="6" w16cid:durableId="271322877">
    <w:abstractNumId w:val="3"/>
  </w:num>
  <w:num w:numId="7" w16cid:durableId="1955675217">
    <w:abstractNumId w:val="2"/>
  </w:num>
  <w:num w:numId="8" w16cid:durableId="140855001">
    <w:abstractNumId w:val="1"/>
  </w:num>
  <w:num w:numId="9" w16cid:durableId="1560163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26FA"/>
    <w:rsid w:val="00034616"/>
    <w:rsid w:val="0006063C"/>
    <w:rsid w:val="000E2732"/>
    <w:rsid w:val="00101CFA"/>
    <w:rsid w:val="0015074B"/>
    <w:rsid w:val="001922B1"/>
    <w:rsid w:val="001A3245"/>
    <w:rsid w:val="0022206C"/>
    <w:rsid w:val="0024633E"/>
    <w:rsid w:val="0029639D"/>
    <w:rsid w:val="002B16A8"/>
    <w:rsid w:val="002F0E74"/>
    <w:rsid w:val="00326F90"/>
    <w:rsid w:val="003E3CEB"/>
    <w:rsid w:val="003F581E"/>
    <w:rsid w:val="0047175A"/>
    <w:rsid w:val="00654438"/>
    <w:rsid w:val="007E125E"/>
    <w:rsid w:val="008542F2"/>
    <w:rsid w:val="00882CD9"/>
    <w:rsid w:val="008C57A2"/>
    <w:rsid w:val="00904506"/>
    <w:rsid w:val="009D10D1"/>
    <w:rsid w:val="009E3CE7"/>
    <w:rsid w:val="00A202B0"/>
    <w:rsid w:val="00AA1D8D"/>
    <w:rsid w:val="00B424B0"/>
    <w:rsid w:val="00B47730"/>
    <w:rsid w:val="00B6148B"/>
    <w:rsid w:val="00B92564"/>
    <w:rsid w:val="00BD02E9"/>
    <w:rsid w:val="00BD45B2"/>
    <w:rsid w:val="00BD66C0"/>
    <w:rsid w:val="00C46FFB"/>
    <w:rsid w:val="00C517AA"/>
    <w:rsid w:val="00CA0FDC"/>
    <w:rsid w:val="00CB0664"/>
    <w:rsid w:val="00D22AF4"/>
    <w:rsid w:val="00F16445"/>
    <w:rsid w:val="00F641F5"/>
    <w:rsid w:val="00F72EFA"/>
    <w:rsid w:val="00F738A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DECBE2E"/>
  <w14:defaultImageDpi w14:val="300"/>
  <w15:docId w15:val="{BBA350AE-E67E-5141-BADB-1BB7C5A3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8">
    <w:name w:val="Normal (Web)"/>
    <w:basedOn w:val="a1"/>
    <w:uiPriority w:val="99"/>
    <w:semiHidden/>
    <w:unhideWhenUsed/>
    <w:rsid w:val="003F58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ff9">
    <w:name w:val="annotation reference"/>
    <w:basedOn w:val="a2"/>
    <w:uiPriority w:val="99"/>
    <w:semiHidden/>
    <w:unhideWhenUsed/>
    <w:rsid w:val="008C57A2"/>
    <w:rPr>
      <w:sz w:val="16"/>
      <w:szCs w:val="16"/>
    </w:rPr>
  </w:style>
  <w:style w:type="paragraph" w:styleId="affa">
    <w:name w:val="annotation text"/>
    <w:basedOn w:val="a1"/>
    <w:link w:val="affb"/>
    <w:uiPriority w:val="99"/>
    <w:semiHidden/>
    <w:unhideWhenUsed/>
    <w:rsid w:val="008C57A2"/>
    <w:pPr>
      <w:spacing w:line="240" w:lineRule="auto"/>
    </w:pPr>
    <w:rPr>
      <w:sz w:val="20"/>
      <w:szCs w:val="20"/>
    </w:rPr>
  </w:style>
  <w:style w:type="character" w:customStyle="1" w:styleId="affb">
    <w:name w:val="Текст примечания Знак"/>
    <w:basedOn w:val="a2"/>
    <w:link w:val="affa"/>
    <w:uiPriority w:val="99"/>
    <w:semiHidden/>
    <w:rsid w:val="008C57A2"/>
    <w:rPr>
      <w:sz w:val="20"/>
      <w:szCs w:val="20"/>
    </w:rPr>
  </w:style>
  <w:style w:type="paragraph" w:styleId="affc">
    <w:name w:val="annotation subject"/>
    <w:basedOn w:val="affa"/>
    <w:next w:val="affa"/>
    <w:link w:val="affd"/>
    <w:uiPriority w:val="99"/>
    <w:semiHidden/>
    <w:unhideWhenUsed/>
    <w:rsid w:val="008C57A2"/>
    <w:rPr>
      <w:b/>
      <w:bCs/>
    </w:rPr>
  </w:style>
  <w:style w:type="character" w:customStyle="1" w:styleId="affd">
    <w:name w:val="Тема примечания Знак"/>
    <w:basedOn w:val="affb"/>
    <w:link w:val="affc"/>
    <w:uiPriority w:val="99"/>
    <w:semiHidden/>
    <w:rsid w:val="008C57A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3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9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4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Office User</cp:lastModifiedBy>
  <cp:revision>26</cp:revision>
  <cp:lastPrinted>2022-10-03T14:19:00Z</cp:lastPrinted>
  <dcterms:created xsi:type="dcterms:W3CDTF">2022-10-03T14:19:00Z</dcterms:created>
  <dcterms:modified xsi:type="dcterms:W3CDTF">2022-10-07T10:54:00Z</dcterms:modified>
  <cp:category/>
</cp:coreProperties>
</file>